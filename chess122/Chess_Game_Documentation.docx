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36054163"/>
        <w:docPartObj>
          <w:docPartGallery w:val="Cover Pages"/>
          <w:docPartUnique/>
        </w:docPartObj>
      </w:sdtPr>
      <w:sdtContent>
        <w:p w14:paraId="31494D7C" w14:textId="49739AAE" w:rsidR="00A43C5D" w:rsidRDefault="00A43C5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A43C5D"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227D71" wp14:editId="3C333D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10"/>
                                  <w:gridCol w:w="1551"/>
                                </w:tblGrid>
                                <w:tr w:rsidR="00A43C5D" w14:paraId="05B347F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0C7BE7E" w14:textId="248447E4" w:rsidR="00A43C5D" w:rsidRDefault="00A43C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05B9D69" wp14:editId="4DFAAB23">
                                            <wp:extent cx="2146300" cy="2146300"/>
                                            <wp:effectExtent l="0" t="0" r="6350" b="6350"/>
                                            <wp:docPr id="599060318" name="Picture 1" descr="The British College Kathmandu | Top IT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The British College Kathmandu | Top IT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46300" cy="21463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="Times New Roman"/>
                                          <w:color w:val="17365D" w:themeColor="text2" w:themeShade="BF"/>
                                          <w:spacing w:val="5"/>
                                          <w:kern w:val="28"/>
                                          <w:sz w:val="52"/>
                                          <w:szCs w:val="5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9E3CFEC" w14:textId="2E6EA26C" w:rsidR="00A43C5D" w:rsidRDefault="00A43C5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43C5D">
                                            <w:rPr>
                                              <w:rFonts w:asciiTheme="majorHAnsi" w:eastAsiaTheme="majorEastAsia" w:hAnsiTheme="majorHAnsi" w:cs="Times New Roman"/>
                                              <w:color w:val="17365D" w:themeColor="text2" w:themeShade="BF"/>
                                              <w:spacing w:val="5"/>
                                              <w:kern w:val="28"/>
                                              <w:sz w:val="52"/>
                                              <w:szCs w:val="52"/>
                                            </w:rPr>
                                            <w:t>Documentation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Times New Roman"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3AC7D01" w14:textId="227DFC60" w:rsidR="00A43C5D" w:rsidRDefault="00A43C5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43C5D">
                                            <w:rPr>
                                              <w:rFonts w:cs="Times New Roman"/>
                                              <w:color w:val="1F497D" w:themeColor="text2"/>
                                              <w:sz w:val="36"/>
                                              <w:szCs w:val="36"/>
                                            </w:rPr>
                                            <w:t>Chess Game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D398265" w14:textId="7B2791AD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49EABFE" w14:textId="7777777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C7049B8" w14:textId="7777777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0CDDB671" w14:textId="7777777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E8B0AE7" w14:textId="7777777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167D926" w14:textId="37A6F42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Link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github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  <w:p w14:paraId="514D68B7" w14:textId="77777777" w:rsidR="00A43C5D" w:rsidRDefault="00A43C5D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24C3A6D" w14:textId="4E46BA20" w:rsidR="00A43C5D" w:rsidRDefault="00A43C5D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Sweta Kumari Das</w:t>
                                          </w:r>
                                        </w:p>
                                      </w:sdtContent>
                                    </w:sdt>
                                    <w:p w14:paraId="216A4A5B" w14:textId="512E70EF" w:rsidR="00A43C5D" w:rsidRDefault="00A43C5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1F497D" w:themeColor="text2"/>
                                            </w:rPr>
                                            <w:t>LEVEL 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9DCD6CD" w14:textId="77777777" w:rsidR="00A43C5D" w:rsidRDefault="00A43C5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E227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10"/>
                            <w:gridCol w:w="1551"/>
                          </w:tblGrid>
                          <w:tr w:rsidR="00A43C5D" w14:paraId="05B347F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0C7BE7E" w14:textId="248447E4" w:rsidR="00A43C5D" w:rsidRDefault="00A43C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05B9D69" wp14:editId="4DFAAB23">
                                      <wp:extent cx="2146300" cy="2146300"/>
                                      <wp:effectExtent l="0" t="0" r="6350" b="6350"/>
                                      <wp:docPr id="599060318" name="Picture 1" descr="The British College Kathmandu | Top IT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The British College Kathmandu | Top IT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46300" cy="2146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="Times New Roman"/>
                                    <w:color w:val="17365D" w:themeColor="text2" w:themeShade="BF"/>
                                    <w:spacing w:val="5"/>
                                    <w:kern w:val="28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9E3CFEC" w14:textId="2E6EA26C" w:rsidR="00A43C5D" w:rsidRDefault="00A43C5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43C5D">
                                      <w:rPr>
                                        <w:rFonts w:asciiTheme="majorHAnsi" w:eastAsiaTheme="majorEastAsia" w:hAnsiTheme="majorHAnsi" w:cs="Times New Roman"/>
                                        <w:color w:val="17365D" w:themeColor="text2" w:themeShade="BF"/>
                                        <w:spacing w:val="5"/>
                                        <w:kern w:val="28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AC7D01" w14:textId="227DFC60" w:rsidR="00A43C5D" w:rsidRDefault="00A43C5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43C5D">
                                      <w:rPr>
                                        <w:rFonts w:cs="Times New Roman"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Chess Game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D398265" w14:textId="7B2791AD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49EABFE" w14:textId="7777777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C7049B8" w14:textId="7777777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CDDB671" w14:textId="7777777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E8B0AE7" w14:textId="7777777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167D926" w14:textId="37A6F42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Link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  <w:p w14:paraId="514D68B7" w14:textId="77777777" w:rsidR="00A43C5D" w:rsidRDefault="00A43C5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4C3A6D" w14:textId="4E46BA20" w:rsidR="00A43C5D" w:rsidRDefault="00A43C5D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Sweta Kumari Das</w:t>
                                    </w:r>
                                  </w:p>
                                </w:sdtContent>
                              </w:sdt>
                              <w:p w14:paraId="216A4A5B" w14:textId="512E70EF" w:rsidR="00A43C5D" w:rsidRDefault="00A43C5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97D" w:themeColor="text2"/>
                                      </w:rPr>
                                      <w:t>LEVEL 4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9DCD6CD" w14:textId="77777777" w:rsidR="00A43C5D" w:rsidRDefault="00A43C5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C206A0" w14:textId="65600FC1" w:rsidR="00265D4A" w:rsidRDefault="00000000">
      <w:pPr>
        <w:pStyle w:val="Title"/>
      </w:pPr>
      <w:r>
        <w:lastRenderedPageBreak/>
        <w:t>Chess Game Documentation</w:t>
      </w:r>
    </w:p>
    <w:p w14:paraId="4484DD66" w14:textId="77777777" w:rsidR="00265D4A" w:rsidRDefault="00000000">
      <w:pPr>
        <w:pStyle w:val="Heading1"/>
      </w:pPr>
      <w:r>
        <w:t>1. Overview</w:t>
      </w:r>
    </w:p>
    <w:p w14:paraId="382E7184" w14:textId="77777777" w:rsidR="00265D4A" w:rsidRDefault="00000000">
      <w:r>
        <w:t>This project is a console-based 2D chess game implemented in C++. It features:</w:t>
      </w:r>
      <w:r>
        <w:br/>
        <w:t>- A human player (White) vs a basic AI (Black)</w:t>
      </w:r>
      <w:r>
        <w:br/>
        <w:t>- Unicode and ANSI-colored board rendering</w:t>
      </w:r>
      <w:r>
        <w:br/>
        <w:t>- Move validation, check/checkmate detection</w:t>
      </w:r>
      <w:r>
        <w:br/>
        <w:t>- Basic AI logic with piece capture prioritization</w:t>
      </w:r>
    </w:p>
    <w:p w14:paraId="68C59829" w14:textId="77777777" w:rsidR="00265D4A" w:rsidRDefault="00000000">
      <w:pPr>
        <w:pStyle w:val="Heading1"/>
      </w:pPr>
      <w:r>
        <w:t>2. Technologies Used</w:t>
      </w:r>
    </w:p>
    <w:p w14:paraId="7F6B5A79" w14:textId="77777777" w:rsidR="00265D4A" w:rsidRDefault="00000000">
      <w:r>
        <w:t>- Language: C++</w:t>
      </w:r>
      <w:r>
        <w:br/>
        <w:t>- Libraries:</w:t>
      </w:r>
      <w:r>
        <w:br/>
        <w:t xml:space="preserve">  - Standard Library (iostream, vector, cstdlib, etc.)</w:t>
      </w:r>
      <w:r>
        <w:br/>
        <w:t xml:space="preserve">  - chrono, thread: Used for AI "thinking delay"</w:t>
      </w:r>
      <w:r>
        <w:br/>
        <w:t>- No external dependencies: The entire project is console-based and self-contained</w:t>
      </w:r>
    </w:p>
    <w:p w14:paraId="547ABE48" w14:textId="77777777" w:rsidR="00265D4A" w:rsidRDefault="00000000">
      <w:pPr>
        <w:pStyle w:val="Heading1"/>
      </w:pPr>
      <w:r>
        <w:t>3. Game Features</w:t>
      </w:r>
    </w:p>
    <w:p w14:paraId="03E2A069" w14:textId="77777777" w:rsidR="00265D4A" w:rsidRDefault="00000000">
      <w:r>
        <w:t>- Full move validation for all standard chess pieces</w:t>
      </w:r>
      <w:r>
        <w:br/>
        <w:t>- AI uses a simple scoring system for choosing moves</w:t>
      </w:r>
      <w:r>
        <w:br/>
        <w:t>- Check and checkmate detection</w:t>
      </w:r>
      <w:r>
        <w:br/>
        <w:t>- Colored and symbolic board display using ANSI + Unicode</w:t>
      </w:r>
      <w:r>
        <w:br/>
        <w:t>- Move input via algebraic notation (e.g., e2e4)</w:t>
      </w:r>
      <w:r>
        <w:br/>
        <w:t>- Resignation and game exit options</w:t>
      </w:r>
    </w:p>
    <w:p w14:paraId="28307DDD" w14:textId="77777777" w:rsidR="00265D4A" w:rsidRDefault="00000000">
      <w:pPr>
        <w:pStyle w:val="Heading1"/>
      </w:pPr>
      <w:r>
        <w:t>4. How the AI Works</w:t>
      </w:r>
    </w:p>
    <w:p w14:paraId="67595715" w14:textId="77777777" w:rsidR="00265D4A" w:rsidRDefault="00000000">
      <w:r>
        <w:t>- Generates all legal moves for the AI</w:t>
      </w:r>
      <w:r>
        <w:br/>
        <w:t>- Scores moves based on captured piece value (e.g., Queen &gt; Knight)</w:t>
      </w:r>
      <w:r>
        <w:br/>
        <w:t>- Picks randomly among best-scoring moves</w:t>
      </w:r>
      <w:r>
        <w:br/>
        <w:t>- Includes a delay (AI_THINKING_MS) for realism</w:t>
      </w:r>
    </w:p>
    <w:p w14:paraId="696EABA0" w14:textId="77777777" w:rsidR="00265D4A" w:rsidRDefault="00000000">
      <w:pPr>
        <w:pStyle w:val="Heading1"/>
      </w:pPr>
      <w:r>
        <w:t>5. Project Structure</w:t>
      </w:r>
    </w:p>
    <w:p w14:paraId="55BB01A6" w14:textId="77777777" w:rsidR="00265D4A" w:rsidRDefault="00000000">
      <w:r>
        <w:t>Everything is implemented in a single file: main.cpp, including:</w:t>
      </w:r>
    </w:p>
    <w:p w14:paraId="023B260F" w14:textId="77777777" w:rsidR="00265D4A" w:rsidRDefault="00000000">
      <w:r>
        <w:t>- ChessGame class: Core game logic</w:t>
      </w:r>
      <w:r>
        <w:br/>
        <w:t>- Move struct: Represents a move</w:t>
      </w:r>
      <w:r>
        <w:br/>
        <w:t>- main(): Initializes and starts the game loop</w:t>
      </w:r>
    </w:p>
    <w:p w14:paraId="322FBE61" w14:textId="77777777" w:rsidR="00265D4A" w:rsidRDefault="00000000">
      <w:pPr>
        <w:pStyle w:val="Heading1"/>
      </w:pPr>
      <w:r>
        <w:t>6. Key Classes and Methods</w:t>
      </w:r>
    </w:p>
    <w:p w14:paraId="6CA75A2B" w14:textId="77777777" w:rsidR="00265D4A" w:rsidRDefault="00000000">
      <w:r>
        <w:t>ChessGame</w:t>
      </w:r>
    </w:p>
    <w:p w14:paraId="6B3B06AD" w14:textId="77777777" w:rsidR="00265D4A" w:rsidRDefault="00000000">
      <w:r>
        <w:t>- printBoard(): Draws the board in terminal</w:t>
      </w:r>
      <w:r>
        <w:br/>
        <w:t>- makeMove(): Executes a move and updates board state</w:t>
      </w:r>
      <w:r>
        <w:br/>
        <w:t>- isMoveValid(): Checks if a move is legal</w:t>
      </w:r>
      <w:r>
        <w:br/>
        <w:t>- isKingInCheck(): Determines if a player's king is under threat</w:t>
      </w:r>
      <w:r>
        <w:br/>
        <w:t>- makeAIMove(): AI logic for move selection</w:t>
      </w:r>
      <w:r>
        <w:br/>
        <w:t>- generateValidMoves(): Gathers all legal moves for current player</w:t>
      </w:r>
      <w:r>
        <w:br/>
        <w:t>- play(): Runs the game loop</w:t>
      </w:r>
    </w:p>
    <w:p w14:paraId="527BF9C8" w14:textId="77777777" w:rsidR="00265D4A" w:rsidRDefault="00000000">
      <w:pPr>
        <w:pStyle w:val="Heading1"/>
      </w:pPr>
      <w:r>
        <w:t>7. Running the Game</w:t>
      </w:r>
    </w:p>
    <w:p w14:paraId="792A4CE3" w14:textId="77777777" w:rsidR="00265D4A" w:rsidRDefault="00000000">
      <w:r>
        <w:t>Compile</w:t>
      </w:r>
    </w:p>
    <w:p w14:paraId="66D49B7F" w14:textId="77777777" w:rsidR="00265D4A" w:rsidRDefault="00000000">
      <w:r>
        <w:t>g++ main.cpp -o chess_game</w:t>
      </w:r>
    </w:p>
    <w:p w14:paraId="055E3ADF" w14:textId="77777777" w:rsidR="00265D4A" w:rsidRDefault="00000000">
      <w:r>
        <w:t>Run</w:t>
      </w:r>
    </w:p>
    <w:p w14:paraId="0B05276D" w14:textId="77777777" w:rsidR="00265D4A" w:rsidRDefault="00000000">
      <w:r>
        <w:t>./chess_game</w:t>
      </w:r>
    </w:p>
    <w:p w14:paraId="5FC62CBB" w14:textId="77777777" w:rsidR="00265D4A" w:rsidRDefault="00000000">
      <w:pPr>
        <w:pStyle w:val="Heading1"/>
      </w:pPr>
      <w:r>
        <w:t>8. Limitations</w:t>
      </w:r>
    </w:p>
    <w:p w14:paraId="50AEDB3F" w14:textId="77777777" w:rsidR="00265D4A" w:rsidRDefault="00000000">
      <w:r>
        <w:t>- No castling, en passant, or pawn promotion</w:t>
      </w:r>
      <w:r>
        <w:br/>
        <w:t>- AI logic is basic (not Stockfish or Minimax)</w:t>
      </w:r>
      <w:r>
        <w:br/>
        <w:t>- Single-file project (no modular separation)</w:t>
      </w:r>
    </w:p>
    <w:p w14:paraId="5F1DED81" w14:textId="77777777" w:rsidR="00265D4A" w:rsidRDefault="00000000">
      <w:pPr>
        <w:pStyle w:val="Heading1"/>
      </w:pPr>
      <w:r>
        <w:t>9. Future Enhancements</w:t>
      </w:r>
    </w:p>
    <w:p w14:paraId="1A2D641A" w14:textId="77777777" w:rsidR="00265D4A" w:rsidRDefault="00000000">
      <w:r>
        <w:t>- Add castling, en passant, and promotion</w:t>
      </w:r>
      <w:r>
        <w:br/>
        <w:t>- Introduce a GUI using SFML</w:t>
      </w:r>
      <w:r>
        <w:br/>
        <w:t>- Integrate Stockfish engine for stronger AI</w:t>
      </w:r>
      <w:r>
        <w:br/>
        <w:t>- Split code into multiple files (OOP modular design)</w:t>
      </w:r>
    </w:p>
    <w:sectPr w:rsidR="00265D4A" w:rsidSect="00A43C5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284732">
    <w:abstractNumId w:val="8"/>
  </w:num>
  <w:num w:numId="2" w16cid:durableId="467018586">
    <w:abstractNumId w:val="6"/>
  </w:num>
  <w:num w:numId="3" w16cid:durableId="214199234">
    <w:abstractNumId w:val="5"/>
  </w:num>
  <w:num w:numId="4" w16cid:durableId="1736929641">
    <w:abstractNumId w:val="4"/>
  </w:num>
  <w:num w:numId="5" w16cid:durableId="256332057">
    <w:abstractNumId w:val="7"/>
  </w:num>
  <w:num w:numId="6" w16cid:durableId="1396006317">
    <w:abstractNumId w:val="3"/>
  </w:num>
  <w:num w:numId="7" w16cid:durableId="595401584">
    <w:abstractNumId w:val="2"/>
  </w:num>
  <w:num w:numId="8" w16cid:durableId="630862190">
    <w:abstractNumId w:val="1"/>
  </w:num>
  <w:num w:numId="9" w16cid:durableId="78088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5D4A"/>
    <w:rsid w:val="0029639D"/>
    <w:rsid w:val="00326F90"/>
    <w:rsid w:val="004774C9"/>
    <w:rsid w:val="00A43C5D"/>
    <w:rsid w:val="00AA1D8D"/>
    <w:rsid w:val="00B47730"/>
    <w:rsid w:val="00CB0664"/>
    <w:rsid w:val="00F616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AFEF7"/>
  <w14:defaultImageDpi w14:val="300"/>
  <w15:docId w15:val="{0BE8F062-6A0F-4122-8E7A-21095A02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4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Chess Game</dc:subject>
  <dc:creator>Sweta Kumari Das</dc:creator>
  <cp:keywords/>
  <dc:description>generated by python-docx</dc:description>
  <cp:lastModifiedBy>Shweta Baniya</cp:lastModifiedBy>
  <cp:revision>3</cp:revision>
  <dcterms:created xsi:type="dcterms:W3CDTF">2025-04-20T07:59:00Z</dcterms:created>
  <dcterms:modified xsi:type="dcterms:W3CDTF">2025-04-20T08:03:00Z</dcterms:modified>
  <cp:category>LEVEL 4</cp:category>
</cp:coreProperties>
</file>